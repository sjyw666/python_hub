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Fourth Level Titles</w:t>
            </w:r>
          </w:p>
        </w:tc>
      </w:tr>
      <w:tr>
        <w:tc>
          <w:tcPr>
            <w:tcW w:type="dxa" w:w="8640"/>
          </w:tcPr>
          <w:p>
            <w:r>
              <w:t>编辑</w:t>
            </w:r>
          </w:p>
        </w:tc>
      </w:tr>
      <w:tr>
        <w:tc>
          <w:tcPr>
            <w:tcW w:type="dxa" w:w="8640"/>
          </w:tcPr>
          <w:p>
            <w:r>
              <w:t>查找</w:t>
            </w:r>
          </w:p>
        </w:tc>
      </w:tr>
      <w:tr>
        <w:tc>
          <w:tcPr>
            <w:tcW w:type="dxa" w:w="8640"/>
          </w:tcPr>
          <w:p>
            <w:r>
              <w:t>导出</w:t>
            </w:r>
          </w:p>
        </w:tc>
      </w:tr>
      <w:tr>
        <w:tc>
          <w:tcPr>
            <w:tcW w:type="dxa" w:w="8640"/>
          </w:tcPr>
          <w:p>
            <w:r>
              <w:t>注册审核</w:t>
            </w:r>
          </w:p>
        </w:tc>
      </w:tr>
      <w:tr>
        <w:tc>
          <w:tcPr>
            <w:tcW w:type="dxa" w:w="8640"/>
          </w:tcPr>
          <w:p>
            <w:r>
              <w:t>查找</w:t>
            </w:r>
          </w:p>
        </w:tc>
      </w:tr>
      <w:tr>
        <w:tc>
          <w:tcPr>
            <w:tcW w:type="dxa" w:w="8640"/>
          </w:tcPr>
          <w:p>
            <w:r>
              <w:t>导出</w:t>
            </w:r>
          </w:p>
        </w:tc>
      </w:tr>
      <w:tr>
        <w:tc>
          <w:tcPr>
            <w:tcW w:type="dxa" w:w="8640"/>
          </w:tcPr>
          <w:p>
            <w:r>
              <w:t>查找</w:t>
            </w:r>
          </w:p>
        </w:tc>
      </w:tr>
      <w:tr>
        <w:tc>
          <w:tcPr>
            <w:tcW w:type="dxa" w:w="8640"/>
          </w:tcPr>
          <w:p>
            <w:r>
              <w:t>导出</w:t>
            </w:r>
          </w:p>
        </w:tc>
      </w:tr>
      <w:tr>
        <w:tc>
          <w:tcPr>
            <w:tcW w:type="dxa" w:w="8640"/>
          </w:tcPr>
          <w:p>
            <w:r>
              <w:t>查找</w:t>
            </w:r>
          </w:p>
        </w:tc>
      </w:tr>
      <w:tr>
        <w:tc>
          <w:tcPr>
            <w:tcW w:type="dxa" w:w="8640"/>
          </w:tcPr>
          <w:p>
            <w:r>
              <w:t>导出</w:t>
            </w:r>
          </w:p>
        </w:tc>
      </w:tr>
      <w:tr>
        <w:tc>
          <w:tcPr>
            <w:tcW w:type="dxa" w:w="8640"/>
          </w:tcPr>
          <w:p>
            <w:r>
              <w:t>查找</w:t>
            </w:r>
          </w:p>
        </w:tc>
      </w:tr>
      <w:tr>
        <w:tc>
          <w:tcPr>
            <w:tcW w:type="dxa" w:w="8640"/>
          </w:tcPr>
          <w:p>
            <w:r>
              <w:t>导出</w:t>
            </w:r>
          </w:p>
        </w:tc>
      </w:tr>
      <w:tr>
        <w:tc>
          <w:tcPr>
            <w:tcW w:type="dxa" w:w="8640"/>
          </w:tcPr>
          <w:p>
            <w:r>
              <w:t>查找</w:t>
            </w:r>
          </w:p>
        </w:tc>
      </w:tr>
      <w:tr>
        <w:tc>
          <w:tcPr>
            <w:tcW w:type="dxa" w:w="8640"/>
          </w:tcPr>
          <w:p>
            <w:r>
              <w:t>导出</w:t>
            </w:r>
          </w:p>
        </w:tc>
      </w:tr>
      <w:tr>
        <w:tc>
          <w:tcPr>
            <w:tcW w:type="dxa" w:w="8640"/>
          </w:tcPr>
          <w:p>
            <w:r>
              <w:t>添加</w:t>
            </w:r>
          </w:p>
        </w:tc>
      </w:tr>
      <w:tr>
        <w:tc>
          <w:tcPr>
            <w:tcW w:type="dxa" w:w="8640"/>
          </w:tcPr>
          <w:p>
            <w:r>
              <w:t>删除</w:t>
            </w:r>
          </w:p>
        </w:tc>
      </w:tr>
      <w:tr>
        <w:tc>
          <w:tcPr>
            <w:tcW w:type="dxa" w:w="8640"/>
          </w:tcPr>
          <w:p>
            <w:r>
              <w:t>编辑</w:t>
            </w:r>
          </w:p>
        </w:tc>
      </w:tr>
      <w:tr>
        <w:tc>
          <w:tcPr>
            <w:tcW w:type="dxa" w:w="8640"/>
          </w:tcPr>
          <w:p>
            <w:r>
              <w:t>查找</w:t>
            </w:r>
          </w:p>
        </w:tc>
      </w:tr>
      <w:tr>
        <w:tc>
          <w:tcPr>
            <w:tcW w:type="dxa" w:w="8640"/>
          </w:tcPr>
          <w:p>
            <w:r>
              <w:t>导出</w:t>
            </w:r>
          </w:p>
        </w:tc>
      </w:tr>
      <w:tr>
        <w:tc>
          <w:tcPr>
            <w:tcW w:type="dxa" w:w="8640"/>
          </w:tcPr>
          <w:p>
            <w:r>
              <w:t>添加</w:t>
            </w:r>
          </w:p>
        </w:tc>
      </w:tr>
      <w:tr>
        <w:tc>
          <w:tcPr>
            <w:tcW w:type="dxa" w:w="8640"/>
          </w:tcPr>
          <w:p>
            <w:r>
              <w:t>删除</w:t>
            </w:r>
          </w:p>
        </w:tc>
      </w:tr>
      <w:tr>
        <w:tc>
          <w:tcPr>
            <w:tcW w:type="dxa" w:w="8640"/>
          </w:tcPr>
          <w:p>
            <w:r>
              <w:t>编辑</w:t>
            </w:r>
          </w:p>
        </w:tc>
      </w:tr>
      <w:tr>
        <w:tc>
          <w:tcPr>
            <w:tcW w:type="dxa" w:w="8640"/>
          </w:tcPr>
          <w:p>
            <w:r>
              <w:t>详情</w:t>
            </w:r>
          </w:p>
        </w:tc>
      </w:tr>
      <w:tr>
        <w:tc>
          <w:tcPr>
            <w:tcW w:type="dxa" w:w="8640"/>
          </w:tcPr>
          <w:p>
            <w:r>
              <w:t>发货</w:t>
            </w:r>
          </w:p>
        </w:tc>
      </w:tr>
      <w:tr>
        <w:tc>
          <w:tcPr>
            <w:tcW w:type="dxa" w:w="8640"/>
          </w:tcPr>
          <w:p>
            <w:r>
              <w:t>退款</w:t>
            </w:r>
          </w:p>
        </w:tc>
      </w:tr>
      <w:tr>
        <w:tc>
          <w:tcPr>
            <w:tcW w:type="dxa" w:w="8640"/>
          </w:tcPr>
          <w:p>
            <w:r>
              <w:t>删除</w:t>
            </w:r>
          </w:p>
        </w:tc>
      </w:tr>
      <w:tr>
        <w:tc>
          <w:tcPr>
            <w:tcW w:type="dxa" w:w="8640"/>
          </w:tcPr>
          <w:p>
            <w:r>
              <w:t>查找</w:t>
            </w:r>
          </w:p>
        </w:tc>
      </w:tr>
      <w:tr>
        <w:tc>
          <w:tcPr>
            <w:tcW w:type="dxa" w:w="8640"/>
          </w:tcPr>
          <w:p>
            <w:r>
              <w:t>导出</w:t>
            </w:r>
          </w:p>
        </w:tc>
      </w:tr>
      <w:tr>
        <w:tc>
          <w:tcPr>
            <w:tcW w:type="dxa" w:w="8640"/>
          </w:tcPr>
          <w:p>
            <w:r>
              <w:t>查找</w:t>
            </w:r>
          </w:p>
        </w:tc>
      </w:tr>
      <w:tr>
        <w:tc>
          <w:tcPr>
            <w:tcW w:type="dxa" w:w="8640"/>
          </w:tcPr>
          <w:p>
            <w:r>
              <w:t>导出</w:t>
            </w:r>
          </w:p>
        </w:tc>
      </w:tr>
      <w:tr>
        <w:tc>
          <w:tcPr>
            <w:tcW w:type="dxa" w:w="8640"/>
          </w:tcPr>
          <w:p>
            <w:r>
              <w:t>添加</w:t>
            </w:r>
          </w:p>
        </w:tc>
      </w:tr>
      <w:tr>
        <w:tc>
          <w:tcPr>
            <w:tcW w:type="dxa" w:w="8640"/>
          </w:tcPr>
          <w:p>
            <w:r>
              <w:t>删除</w:t>
            </w:r>
          </w:p>
        </w:tc>
      </w:tr>
      <w:tr>
        <w:tc>
          <w:tcPr>
            <w:tcW w:type="dxa" w:w="8640"/>
          </w:tcPr>
          <w:p>
            <w:r>
              <w:t>编辑</w:t>
            </w:r>
          </w:p>
        </w:tc>
      </w:tr>
      <w:tr>
        <w:tc>
          <w:tcPr>
            <w:tcW w:type="dxa" w:w="8640"/>
          </w:tcPr>
          <w:p>
            <w:r>
              <w:t>查找</w:t>
            </w:r>
          </w:p>
        </w:tc>
      </w:tr>
      <w:tr>
        <w:tc>
          <w:tcPr>
            <w:tcW w:type="dxa" w:w="8640"/>
          </w:tcPr>
          <w:p>
            <w:r>
              <w:t>导出</w:t>
            </w:r>
          </w:p>
        </w:tc>
      </w:tr>
      <w:tr>
        <w:tc>
          <w:tcPr>
            <w:tcW w:type="dxa" w:w="8640"/>
          </w:tcPr>
          <w:p>
            <w:r>
              <w:t>添加</w:t>
            </w:r>
          </w:p>
        </w:tc>
      </w:tr>
      <w:tr>
        <w:tc>
          <w:tcPr>
            <w:tcW w:type="dxa" w:w="8640"/>
          </w:tcPr>
          <w:p>
            <w:r>
              <w:t>删除</w:t>
            </w:r>
          </w:p>
        </w:tc>
      </w:tr>
      <w:tr>
        <w:tc>
          <w:tcPr>
            <w:tcW w:type="dxa" w:w="8640"/>
          </w:tcPr>
          <w:p>
            <w:r>
              <w:t>编辑</w:t>
            </w:r>
          </w:p>
        </w:tc>
      </w:tr>
      <w:tr>
        <w:tc>
          <w:tcPr>
            <w:tcW w:type="dxa" w:w="8640"/>
          </w:tcPr>
          <w:p>
            <w:r>
              <w:t>查找</w:t>
            </w:r>
          </w:p>
        </w:tc>
      </w:tr>
      <w:tr>
        <w:tc>
          <w:tcPr>
            <w:tcW w:type="dxa" w:w="8640"/>
          </w:tcPr>
          <w:p>
            <w:r>
              <w:t>导出</w:t>
            </w:r>
          </w:p>
        </w:tc>
      </w:tr>
      <w:tr>
        <w:tc>
          <w:tcPr>
            <w:tcW w:type="dxa" w:w="8640"/>
          </w:tcPr>
          <w:p>
            <w:r>
              <w:t>商品列表（图2.5.1-1）</w:t>
            </w:r>
          </w:p>
        </w:tc>
      </w:tr>
      <w:tr>
        <w:tc>
          <w:tcPr>
            <w:tcW w:type="dxa" w:w="8640"/>
          </w:tcPr>
          <w:p>
            <w:r>
              <w:t>商品评价（图2.5.2-1）（前端暂无评价功能）</w:t>
            </w:r>
          </w:p>
        </w:tc>
      </w:tr>
      <w:tr>
        <w:tc>
          <w:tcPr>
            <w:tcW w:type="dxa" w:w="8640"/>
          </w:tcPr>
          <w:p>
            <w:r>
              <w:t>添加</w:t>
            </w:r>
          </w:p>
        </w:tc>
      </w:tr>
      <w:tr>
        <w:tc>
          <w:tcPr>
            <w:tcW w:type="dxa" w:w="8640"/>
          </w:tcPr>
          <w:p>
            <w:r>
              <w:t>删除</w:t>
            </w:r>
          </w:p>
        </w:tc>
      </w:tr>
      <w:tr>
        <w:tc>
          <w:tcPr>
            <w:tcW w:type="dxa" w:w="8640"/>
          </w:tcPr>
          <w:p>
            <w:r>
              <w:t>编辑</w:t>
            </w:r>
          </w:p>
        </w:tc>
      </w:tr>
      <w:tr>
        <w:tc>
          <w:tcPr>
            <w:tcW w:type="dxa" w:w="8640"/>
          </w:tcPr>
          <w:p>
            <w:r>
              <w:t>查找</w:t>
            </w:r>
          </w:p>
        </w:tc>
      </w:tr>
      <w:tr>
        <w:tc>
          <w:tcPr>
            <w:tcW w:type="dxa" w:w="8640"/>
          </w:tcPr>
          <w:p>
            <w:r>
              <w:t>导出</w:t>
            </w:r>
          </w:p>
        </w:tc>
      </w:tr>
      <w:tr>
        <w:tc>
          <w:tcPr>
            <w:tcW w:type="dxa" w:w="8640"/>
          </w:tcPr>
          <w:p>
            <w:r>
              <w:t>添加</w:t>
            </w:r>
          </w:p>
        </w:tc>
      </w:tr>
      <w:tr>
        <w:tc>
          <w:tcPr>
            <w:tcW w:type="dxa" w:w="8640"/>
          </w:tcPr>
          <w:p>
            <w:r>
              <w:t>删除</w:t>
            </w:r>
          </w:p>
        </w:tc>
      </w:tr>
      <w:tr>
        <w:tc>
          <w:tcPr>
            <w:tcW w:type="dxa" w:w="8640"/>
          </w:tcPr>
          <w:p>
            <w:r>
              <w:t>编辑</w:t>
            </w:r>
          </w:p>
        </w:tc>
      </w:tr>
      <w:tr>
        <w:tc>
          <w:tcPr>
            <w:tcW w:type="dxa" w:w="8640"/>
          </w:tcPr>
          <w:p>
            <w:r>
              <w:t>详情</w:t>
            </w:r>
          </w:p>
        </w:tc>
      </w:tr>
      <w:tr>
        <w:tc>
          <w:tcPr>
            <w:tcW w:type="dxa" w:w="8640"/>
          </w:tcPr>
          <w:p>
            <w:r>
              <w:t>查找</w:t>
            </w:r>
          </w:p>
        </w:tc>
      </w:tr>
      <w:tr>
        <w:tc>
          <w:tcPr>
            <w:tcW w:type="dxa" w:w="8640"/>
          </w:tcPr>
          <w:p>
            <w:r>
              <w:t>导出</w:t>
            </w:r>
          </w:p>
        </w:tc>
      </w:tr>
      <w:tr>
        <w:tc>
          <w:tcPr>
            <w:tcW w:type="dxa" w:w="8640"/>
          </w:tcPr>
          <w:p>
            <w:r>
              <w:t>添加</w:t>
            </w:r>
          </w:p>
        </w:tc>
      </w:tr>
      <w:tr>
        <w:tc>
          <w:tcPr>
            <w:tcW w:type="dxa" w:w="8640"/>
          </w:tcPr>
          <w:p>
            <w:r>
              <w:t>删除</w:t>
            </w:r>
          </w:p>
        </w:tc>
      </w:tr>
      <w:tr>
        <w:tc>
          <w:tcPr>
            <w:tcW w:type="dxa" w:w="8640"/>
          </w:tcPr>
          <w:p>
            <w:r>
              <w:t>编辑</w:t>
            </w:r>
          </w:p>
        </w:tc>
      </w:tr>
      <w:tr>
        <w:tc>
          <w:tcPr>
            <w:tcW w:type="dxa" w:w="8640"/>
          </w:tcPr>
          <w:p>
            <w:r>
              <w:t>查找</w:t>
            </w:r>
          </w:p>
        </w:tc>
      </w:tr>
      <w:tr>
        <w:tc>
          <w:tcPr>
            <w:tcW w:type="dxa" w:w="8640"/>
          </w:tcPr>
          <w:p>
            <w:r>
              <w:t>导出</w:t>
            </w:r>
          </w:p>
        </w:tc>
      </w:tr>
      <w:tr>
        <w:tc>
          <w:tcPr>
            <w:tcW w:type="dxa" w:w="8640"/>
          </w:tcPr>
          <w:p>
            <w:r>
              <w:t>添加</w:t>
            </w:r>
          </w:p>
        </w:tc>
      </w:tr>
      <w:tr>
        <w:tc>
          <w:tcPr>
            <w:tcW w:type="dxa" w:w="8640"/>
          </w:tcPr>
          <w:p>
            <w:r>
              <w:t>删除</w:t>
            </w:r>
          </w:p>
        </w:tc>
      </w:tr>
      <w:tr>
        <w:tc>
          <w:tcPr>
            <w:tcW w:type="dxa" w:w="8640"/>
          </w:tcPr>
          <w:p>
            <w:r>
              <w:t>编辑</w:t>
            </w:r>
          </w:p>
        </w:tc>
      </w:tr>
      <w:tr>
        <w:tc>
          <w:tcPr>
            <w:tcW w:type="dxa" w:w="8640"/>
          </w:tcPr>
          <w:p>
            <w:r>
              <w:t>查找</w:t>
            </w:r>
          </w:p>
        </w:tc>
      </w:tr>
      <w:tr>
        <w:tc>
          <w:tcPr>
            <w:tcW w:type="dxa" w:w="8640"/>
          </w:tcPr>
          <w:p>
            <w:r>
              <w:t>导出</w:t>
            </w:r>
          </w:p>
        </w:tc>
      </w:tr>
      <w:tr>
        <w:tc>
          <w:tcPr>
            <w:tcW w:type="dxa" w:w="8640"/>
          </w:tcPr>
          <w:p>
            <w:r>
              <w:t>查找</w:t>
            </w:r>
          </w:p>
        </w:tc>
      </w:tr>
      <w:tr>
        <w:tc>
          <w:tcPr>
            <w:tcW w:type="dxa" w:w="8640"/>
          </w:tcPr>
          <w:p>
            <w:r>
              <w:t>导出</w:t>
            </w:r>
          </w:p>
        </w:tc>
      </w:tr>
      <w:tr>
        <w:tc>
          <w:tcPr>
            <w:tcW w:type="dxa" w:w="8640"/>
          </w:tcPr>
          <w:p>
            <w:r>
              <w:t>添加</w:t>
            </w:r>
          </w:p>
        </w:tc>
      </w:tr>
      <w:tr>
        <w:tc>
          <w:tcPr>
            <w:tcW w:type="dxa" w:w="8640"/>
          </w:tcPr>
          <w:p>
            <w:r>
              <w:t>添加</w:t>
            </w:r>
          </w:p>
        </w:tc>
      </w:tr>
      <w:tr>
        <w:tc>
          <w:tcPr>
            <w:tcW w:type="dxa" w:w="8640"/>
          </w:tcPr>
          <w:p>
            <w:r>
              <w:t>删除</w:t>
            </w:r>
          </w:p>
        </w:tc>
      </w:tr>
      <w:tr>
        <w:tc>
          <w:tcPr>
            <w:tcW w:type="dxa" w:w="8640"/>
          </w:tcPr>
          <w:p>
            <w:r>
              <w:t>编辑</w:t>
            </w:r>
          </w:p>
        </w:tc>
      </w:tr>
      <w:tr>
        <w:tc>
          <w:tcPr>
            <w:tcW w:type="dxa" w:w="8640"/>
          </w:tcPr>
          <w:p>
            <w:r>
              <w:t>查找</w:t>
            </w:r>
          </w:p>
        </w:tc>
      </w:tr>
      <w:tr>
        <w:tc>
          <w:tcPr>
            <w:tcW w:type="dxa" w:w="8640"/>
          </w:tcPr>
          <w:p>
            <w:r>
              <w:t>导出</w:t>
            </w:r>
          </w:p>
        </w:tc>
      </w:tr>
      <w:tr>
        <w:tc>
          <w:tcPr>
            <w:tcW w:type="dxa" w:w="8640"/>
          </w:tcPr>
          <w:p>
            <w:r>
              <w:t>查找</w:t>
            </w:r>
          </w:p>
        </w:tc>
      </w:tr>
      <w:tr>
        <w:tc>
          <w:tcPr>
            <w:tcW w:type="dxa" w:w="8640"/>
          </w:tcPr>
          <w:p>
            <w:r>
              <w:t>添加</w:t>
            </w:r>
          </w:p>
        </w:tc>
      </w:tr>
      <w:tr>
        <w:tc>
          <w:tcPr>
            <w:tcW w:type="dxa" w:w="8640"/>
          </w:tcPr>
          <w:p>
            <w:r>
              <w:t>删除</w:t>
            </w:r>
          </w:p>
        </w:tc>
      </w:tr>
      <w:tr>
        <w:tc>
          <w:tcPr>
            <w:tcW w:type="dxa" w:w="8640"/>
          </w:tcPr>
          <w:p>
            <w:r>
              <w:t>编辑</w:t>
            </w:r>
          </w:p>
        </w:tc>
      </w:tr>
      <w:tr>
        <w:tc>
          <w:tcPr>
            <w:tcW w:type="dxa" w:w="8640"/>
          </w:tcPr>
          <w:p>
            <w:r>
              <w:t>查找</w:t>
            </w:r>
          </w:p>
        </w:tc>
      </w:tr>
      <w:tr>
        <w:tc>
          <w:tcPr>
            <w:tcW w:type="dxa" w:w="8640"/>
          </w:tcPr>
          <w:p>
            <w:r>
              <w:t>授权</w:t>
            </w:r>
          </w:p>
        </w:tc>
      </w:tr>
      <w:tr>
        <w:tc>
          <w:tcPr>
            <w:tcW w:type="dxa" w:w="8640"/>
          </w:tcPr>
          <w:p>
            <w:r>
              <w:t>添加</w:t>
            </w:r>
          </w:p>
        </w:tc>
      </w:tr>
      <w:tr>
        <w:tc>
          <w:tcPr>
            <w:tcW w:type="dxa" w:w="8640"/>
          </w:tcPr>
          <w:p>
            <w:r>
              <w:t>删除</w:t>
            </w:r>
          </w:p>
        </w:tc>
      </w:tr>
      <w:tr>
        <w:tc>
          <w:tcPr>
            <w:tcW w:type="dxa" w:w="8640"/>
          </w:tcPr>
          <w:p>
            <w:r>
              <w:t>编辑</w:t>
            </w:r>
          </w:p>
        </w:tc>
      </w:tr>
      <w:tr>
        <w:tc>
          <w:tcPr>
            <w:tcW w:type="dxa" w:w="8640"/>
          </w:tcPr>
          <w:p>
            <w:r>
              <w:tab/>
              <w:t>查找</w:t>
            </w:r>
          </w:p>
        </w:tc>
      </w:tr>
      <w:tr>
        <w:tc>
          <w:tcPr>
            <w:tcW w:type="dxa" w:w="8640"/>
          </w:tcPr>
          <w:p>
            <w:r>
              <w:t>缺陷开启关闭</w:t>
            </w:r>
          </w:p>
        </w:tc>
      </w:tr>
      <w:tr>
        <w:tc>
          <w:tcPr>
            <w:tcW w:type="dxa" w:w="8640"/>
          </w:tcPr>
          <w:p>
            <w:r>
              <w:t>导出</w:t>
            </w:r>
          </w:p>
        </w:tc>
      </w:tr>
      <w:tr>
        <w:tc>
          <w:tcPr>
            <w:tcW w:type="dxa" w:w="8640"/>
          </w:tcPr>
          <w:p>
            <w:r>
              <w:t>添加</w:t>
            </w:r>
          </w:p>
        </w:tc>
      </w:tr>
      <w:tr>
        <w:tc>
          <w:tcPr>
            <w:tcW w:type="dxa" w:w="8640"/>
          </w:tcPr>
          <w:p>
            <w:r>
              <w:t>删除</w:t>
            </w:r>
          </w:p>
        </w:tc>
      </w:tr>
      <w:tr>
        <w:tc>
          <w:tcPr>
            <w:tcW w:type="dxa" w:w="8640"/>
          </w:tcPr>
          <w:p>
            <w:r>
              <w:t>编辑</w:t>
            </w:r>
          </w:p>
        </w:tc>
      </w:tr>
      <w:tr>
        <w:tc>
          <w:tcPr>
            <w:tcW w:type="dxa" w:w="8640"/>
          </w:tcPr>
          <w:p>
            <w:r>
              <w:t>查找</w:t>
            </w:r>
          </w:p>
        </w:tc>
      </w:tr>
      <w:tr>
        <w:tc>
          <w:tcPr>
            <w:tcW w:type="dxa" w:w="8640"/>
          </w:tcPr>
          <w:p>
            <w:r>
              <w:t>导出</w:t>
            </w:r>
          </w:p>
        </w:tc>
      </w:tr>
      <w:tr>
        <w:tc>
          <w:tcPr>
            <w:tcW w:type="dxa" w:w="8640"/>
          </w:tcPr>
          <w:p>
            <w:r>
              <w:t>首页配置（图2.8.4-1）</w:t>
            </w:r>
          </w:p>
        </w:tc>
      </w:tr>
      <w:tr>
        <w:tc>
          <w:tcPr>
            <w:tcW w:type="dxa" w:w="8640"/>
          </w:tcPr>
          <w:p>
            <w:r>
              <w:t>其他配置（图2.8.4-2）（暂无功能）</w:t>
            </w:r>
          </w:p>
        </w:tc>
      </w:tr>
      <w:tr>
        <w:tc>
          <w:tcPr>
            <w:tcW w:type="dxa" w:w="8640"/>
          </w:tcPr>
          <w:p>
            <w:r>
              <w:t>查找</w:t>
            </w:r>
          </w:p>
        </w:tc>
      </w:tr>
      <w:tr>
        <w:tc>
          <w:tcPr>
            <w:tcW w:type="dxa" w:w="8640"/>
          </w:tcPr>
          <w:p>
            <w:r>
              <w:t>阅读</w:t>
            </w:r>
          </w:p>
        </w:tc>
      </w:tr>
      <w:tr>
        <w:tc>
          <w:tcPr>
            <w:tcW w:type="dxa" w:w="8640"/>
          </w:tcPr>
          <w:p>
            <w:r>
              <w:t>删除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