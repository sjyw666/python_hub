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000"/>
        <w:gridCol w:w="4000"/>
      </w:tblGrid>
      <w:tr>
        <w:tc>
          <w:tcPr>
            <w:tcW w:type="dxa" w:w="4320"/>
          </w:tcPr>
          <w:p>
            <w:r>
              <w:t>三级标题</w:t>
            </w:r>
          </w:p>
        </w:tc>
        <w:tc>
          <w:tcPr>
            <w:tcW w:type="dxa" w:w="4320"/>
          </w:tcPr>
          <w:p>
            <w:r>
              <w:t>四级标题</w:t>
            </w:r>
          </w:p>
        </w:tc>
      </w:tr>
      <w:tr>
        <w:tc>
          <w:tcPr>
            <w:tcW w:type="dxa" w:w="4000"/>
          </w:tcPr>
          <w:p>
            <w:r>
              <w:t>会员管理（图2.3.1-1）</w:t>
            </w:r>
          </w:p>
        </w:tc>
        <w:tc>
          <w:tcPr>
            <w:tcW w:type="dxa" w:w="4000"/>
          </w:tcPr>
          <w:p>
            <w:r>
              <w:t>编辑</w:t>
            </w:r>
          </w:p>
        </w:tc>
      </w:tr>
      <w:tr>
        <w:tc>
          <w:tcPr>
            <w:tcW w:type="dxa" w:w="4000"/>
          </w:tcPr>
          <w:p>
            <w:r>
              <w:t>会员管理（图2.3.1-1）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会员管理（图2.3.1-1）</w:t>
            </w:r>
          </w:p>
        </w:tc>
        <w:tc>
          <w:tcPr>
            <w:tcW w:type="dxa" w:w="4000"/>
          </w:tcPr>
          <w:p>
            <w:r>
              <w:t>导出</w:t>
            </w:r>
          </w:p>
        </w:tc>
      </w:tr>
      <w:tr>
        <w:tc>
          <w:tcPr>
            <w:tcW w:type="dxa" w:w="4000"/>
          </w:tcPr>
          <w:p>
            <w:r>
              <w:t>会员管理（图2.3.1-1）</w:t>
            </w:r>
          </w:p>
        </w:tc>
        <w:tc>
          <w:tcPr>
            <w:tcW w:type="dxa" w:w="4000"/>
          </w:tcPr>
          <w:p>
            <w:r>
              <w:t>注册审核</w:t>
            </w:r>
          </w:p>
        </w:tc>
      </w:tr>
      <w:tr>
        <w:tc>
          <w:tcPr>
            <w:tcW w:type="dxa" w:w="4000"/>
          </w:tcPr>
          <w:p>
            <w:r>
              <w:t>收货地址（图2.3.2-1）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收货地址（图2.3.2-1）</w:t>
            </w:r>
          </w:p>
        </w:tc>
        <w:tc>
          <w:tcPr>
            <w:tcW w:type="dxa" w:w="4000"/>
          </w:tcPr>
          <w:p>
            <w:r>
              <w:t>导出</w:t>
            </w:r>
          </w:p>
        </w:tc>
      </w:tr>
      <w:tr>
        <w:tc>
          <w:tcPr>
            <w:tcW w:type="dxa" w:w="4000"/>
          </w:tcPr>
          <w:p>
            <w:r>
              <w:t>会员收藏（图2.3.3-1）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会员收藏（图2.3.3-1）</w:t>
            </w:r>
          </w:p>
        </w:tc>
        <w:tc>
          <w:tcPr>
            <w:tcW w:type="dxa" w:w="4000"/>
          </w:tcPr>
          <w:p>
            <w:r>
              <w:t>导出</w:t>
            </w:r>
          </w:p>
        </w:tc>
      </w:tr>
      <w:tr>
        <w:tc>
          <w:tcPr>
            <w:tcW w:type="dxa" w:w="4000"/>
          </w:tcPr>
          <w:p>
            <w:r>
              <w:t>会员足迹（图2.3.4-1）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会员足迹（图2.3.4-1）</w:t>
            </w:r>
          </w:p>
        </w:tc>
        <w:tc>
          <w:tcPr>
            <w:tcW w:type="dxa" w:w="4000"/>
          </w:tcPr>
          <w:p>
            <w:r>
              <w:t>导出</w:t>
            </w:r>
          </w:p>
        </w:tc>
      </w:tr>
      <w:tr>
        <w:tc>
          <w:tcPr>
            <w:tcW w:type="dxa" w:w="4000"/>
          </w:tcPr>
          <w:p>
            <w:r>
              <w:t>搜索历史（图2.3.5-1）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搜索历史（图2.3.5-1）</w:t>
            </w:r>
          </w:p>
        </w:tc>
        <w:tc>
          <w:tcPr>
            <w:tcW w:type="dxa" w:w="4000"/>
          </w:tcPr>
          <w:p>
            <w:r>
              <w:t>导出</w:t>
            </w:r>
          </w:p>
        </w:tc>
      </w:tr>
      <w:tr>
        <w:tc>
          <w:tcPr>
            <w:tcW w:type="dxa" w:w="4000"/>
          </w:tcPr>
          <w:p>
            <w:r>
              <w:t>意见反馈(图2.3.6-1)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意见反馈(图2.3.6-1)</w:t>
            </w:r>
          </w:p>
        </w:tc>
        <w:tc>
          <w:tcPr>
            <w:tcW w:type="dxa" w:w="4000"/>
          </w:tcPr>
          <w:p>
            <w:r>
              <w:t>导出</w:t>
            </w:r>
          </w:p>
        </w:tc>
      </w:tr>
      <w:tr>
        <w:tc>
          <w:tcPr>
            <w:tcW w:type="dxa" w:w="4000"/>
          </w:tcPr>
          <w:p>
            <w:r>
              <w:t>品牌制造商（图2.4.2-1）</w:t>
            </w:r>
          </w:p>
        </w:tc>
        <w:tc>
          <w:tcPr>
            <w:tcW w:type="dxa" w:w="4000"/>
          </w:tcPr>
          <w:p>
            <w:r>
              <w:t>添加</w:t>
            </w:r>
          </w:p>
        </w:tc>
      </w:tr>
      <w:tr>
        <w:tc>
          <w:tcPr>
            <w:tcW w:type="dxa" w:w="4000"/>
          </w:tcPr>
          <w:p>
            <w:r>
              <w:t>品牌制造商（图2.4.2-1）</w:t>
            </w:r>
          </w:p>
        </w:tc>
        <w:tc>
          <w:tcPr>
            <w:tcW w:type="dxa" w:w="4000"/>
          </w:tcPr>
          <w:p>
            <w:r>
              <w:t>删除</w:t>
            </w:r>
          </w:p>
        </w:tc>
      </w:tr>
      <w:tr>
        <w:tc>
          <w:tcPr>
            <w:tcW w:type="dxa" w:w="4000"/>
          </w:tcPr>
          <w:p>
            <w:r>
              <w:t>品牌制造商（图2.4.2-1）</w:t>
            </w:r>
          </w:p>
        </w:tc>
        <w:tc>
          <w:tcPr>
            <w:tcW w:type="dxa" w:w="4000"/>
          </w:tcPr>
          <w:p>
            <w:r>
              <w:t>编辑</w:t>
            </w:r>
          </w:p>
        </w:tc>
      </w:tr>
      <w:tr>
        <w:tc>
          <w:tcPr>
            <w:tcW w:type="dxa" w:w="4000"/>
          </w:tcPr>
          <w:p>
            <w:r>
              <w:t>品牌制造商（图2.4.2-1）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品牌制造商（图2.4.2-1）</w:t>
            </w:r>
          </w:p>
        </w:tc>
        <w:tc>
          <w:tcPr>
            <w:tcW w:type="dxa" w:w="4000"/>
          </w:tcPr>
          <w:p>
            <w:r>
              <w:t>导出</w:t>
            </w:r>
          </w:p>
        </w:tc>
      </w:tr>
      <w:tr>
        <w:tc>
          <w:tcPr>
            <w:tcW w:type="dxa" w:w="4000"/>
          </w:tcPr>
          <w:p>
            <w:r>
              <w:t>商品类目（图2.4.3-1）</w:t>
            </w:r>
          </w:p>
        </w:tc>
        <w:tc>
          <w:tcPr>
            <w:tcW w:type="dxa" w:w="4000"/>
          </w:tcPr>
          <w:p>
            <w:r>
              <w:t>添加</w:t>
            </w:r>
          </w:p>
        </w:tc>
      </w:tr>
      <w:tr>
        <w:tc>
          <w:tcPr>
            <w:tcW w:type="dxa" w:w="4000"/>
          </w:tcPr>
          <w:p>
            <w:r>
              <w:t>商品类目（图2.4.3-1）</w:t>
            </w:r>
          </w:p>
        </w:tc>
        <w:tc>
          <w:tcPr>
            <w:tcW w:type="dxa" w:w="4000"/>
          </w:tcPr>
          <w:p>
            <w:r>
              <w:t>删除</w:t>
            </w:r>
          </w:p>
        </w:tc>
      </w:tr>
      <w:tr>
        <w:tc>
          <w:tcPr>
            <w:tcW w:type="dxa" w:w="4000"/>
          </w:tcPr>
          <w:p>
            <w:r>
              <w:t>商品类目（图2.4.3-1）</w:t>
            </w:r>
          </w:p>
        </w:tc>
        <w:tc>
          <w:tcPr>
            <w:tcW w:type="dxa" w:w="4000"/>
          </w:tcPr>
          <w:p>
            <w:r>
              <w:t>编辑</w:t>
            </w:r>
          </w:p>
        </w:tc>
      </w:tr>
      <w:tr>
        <w:tc>
          <w:tcPr>
            <w:tcW w:type="dxa" w:w="4000"/>
          </w:tcPr>
          <w:p>
            <w:r>
              <w:t>订单管理（图2.4.4-1）</w:t>
            </w:r>
          </w:p>
        </w:tc>
        <w:tc>
          <w:tcPr>
            <w:tcW w:type="dxa" w:w="4000"/>
          </w:tcPr>
          <w:p>
            <w:r>
              <w:t>详情</w:t>
            </w:r>
          </w:p>
        </w:tc>
      </w:tr>
      <w:tr>
        <w:tc>
          <w:tcPr>
            <w:tcW w:type="dxa" w:w="4000"/>
          </w:tcPr>
          <w:p>
            <w:r>
              <w:t>订单管理（图2.4.4-1）</w:t>
            </w:r>
          </w:p>
        </w:tc>
        <w:tc>
          <w:tcPr>
            <w:tcW w:type="dxa" w:w="4000"/>
          </w:tcPr>
          <w:p>
            <w:r>
              <w:t>发货</w:t>
            </w:r>
          </w:p>
        </w:tc>
      </w:tr>
      <w:tr>
        <w:tc>
          <w:tcPr>
            <w:tcW w:type="dxa" w:w="4000"/>
          </w:tcPr>
          <w:p>
            <w:r>
              <w:t>订单管理（图2.4.4-1）</w:t>
            </w:r>
          </w:p>
        </w:tc>
        <w:tc>
          <w:tcPr>
            <w:tcW w:type="dxa" w:w="4000"/>
          </w:tcPr>
          <w:p>
            <w:r>
              <w:t>退款</w:t>
            </w:r>
          </w:p>
        </w:tc>
      </w:tr>
      <w:tr>
        <w:tc>
          <w:tcPr>
            <w:tcW w:type="dxa" w:w="4000"/>
          </w:tcPr>
          <w:p>
            <w:r>
              <w:t>订单管理（图2.4.4-1）</w:t>
            </w:r>
          </w:p>
        </w:tc>
        <w:tc>
          <w:tcPr>
            <w:tcW w:type="dxa" w:w="4000"/>
          </w:tcPr>
          <w:p>
            <w:r>
              <w:t>删除</w:t>
            </w:r>
          </w:p>
        </w:tc>
      </w:tr>
      <w:tr>
        <w:tc>
          <w:tcPr>
            <w:tcW w:type="dxa" w:w="4000"/>
          </w:tcPr>
          <w:p>
            <w:r>
              <w:t>订单管理（图2.4.4-1）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订单管理（图2.4.4-1）</w:t>
            </w:r>
          </w:p>
        </w:tc>
        <w:tc>
          <w:tcPr>
            <w:tcW w:type="dxa" w:w="4000"/>
          </w:tcPr>
          <w:p>
            <w:r>
              <w:t>导出</w:t>
            </w:r>
          </w:p>
        </w:tc>
      </w:tr>
      <w:tr>
        <w:tc>
          <w:tcPr>
            <w:tcW w:type="dxa" w:w="4000"/>
          </w:tcPr>
          <w:p>
            <w:r>
              <w:t>售后管理（图2.4.5-1）（前端商城暂无功能）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售后管理（图2.4.5-1）（前端商城暂无功能）</w:t>
            </w:r>
          </w:p>
        </w:tc>
        <w:tc>
          <w:tcPr>
            <w:tcW w:type="dxa" w:w="4000"/>
          </w:tcPr>
          <w:p>
            <w:r>
              <w:t>导出</w:t>
            </w:r>
          </w:p>
        </w:tc>
      </w:tr>
      <w:tr>
        <w:tc>
          <w:tcPr>
            <w:tcW w:type="dxa" w:w="4000"/>
          </w:tcPr>
          <w:p>
            <w:r>
              <w:t>通用问题（图2.4.6-1）</w:t>
            </w:r>
          </w:p>
        </w:tc>
        <w:tc>
          <w:tcPr>
            <w:tcW w:type="dxa" w:w="4000"/>
          </w:tcPr>
          <w:p>
            <w:r>
              <w:t>添加</w:t>
            </w:r>
          </w:p>
        </w:tc>
      </w:tr>
      <w:tr>
        <w:tc>
          <w:tcPr>
            <w:tcW w:type="dxa" w:w="4000"/>
          </w:tcPr>
          <w:p>
            <w:r>
              <w:t>通用问题（图2.4.6-1）</w:t>
            </w:r>
          </w:p>
        </w:tc>
        <w:tc>
          <w:tcPr>
            <w:tcW w:type="dxa" w:w="4000"/>
          </w:tcPr>
          <w:p>
            <w:r>
              <w:t>删除</w:t>
            </w:r>
          </w:p>
        </w:tc>
      </w:tr>
      <w:tr>
        <w:tc>
          <w:tcPr>
            <w:tcW w:type="dxa" w:w="4000"/>
          </w:tcPr>
          <w:p>
            <w:r>
              <w:t>通用问题（图2.4.6-1）</w:t>
            </w:r>
          </w:p>
        </w:tc>
        <w:tc>
          <w:tcPr>
            <w:tcW w:type="dxa" w:w="4000"/>
          </w:tcPr>
          <w:p>
            <w:r>
              <w:t>编辑</w:t>
            </w:r>
          </w:p>
        </w:tc>
      </w:tr>
      <w:tr>
        <w:tc>
          <w:tcPr>
            <w:tcW w:type="dxa" w:w="4000"/>
          </w:tcPr>
          <w:p>
            <w:r>
              <w:t>通用问题（图2.4.6-1）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通用问题（图2.4.6-1）</w:t>
            </w:r>
          </w:p>
        </w:tc>
        <w:tc>
          <w:tcPr>
            <w:tcW w:type="dxa" w:w="4000"/>
          </w:tcPr>
          <w:p>
            <w:r>
              <w:t>导出</w:t>
            </w:r>
          </w:p>
        </w:tc>
      </w:tr>
      <w:tr>
        <w:tc>
          <w:tcPr>
            <w:tcW w:type="dxa" w:w="4000"/>
          </w:tcPr>
          <w:p>
            <w:r>
              <w:t>关键词（图2.4.7-1）（前端商城暂无功能）</w:t>
            </w:r>
          </w:p>
        </w:tc>
        <w:tc>
          <w:tcPr>
            <w:tcW w:type="dxa" w:w="4000"/>
          </w:tcPr>
          <w:p>
            <w:r>
              <w:t>添加</w:t>
            </w:r>
          </w:p>
        </w:tc>
      </w:tr>
      <w:tr>
        <w:tc>
          <w:tcPr>
            <w:tcW w:type="dxa" w:w="4000"/>
          </w:tcPr>
          <w:p>
            <w:r>
              <w:t>关键词（图2.4.7-1）（前端商城暂无功能）</w:t>
            </w:r>
          </w:p>
        </w:tc>
        <w:tc>
          <w:tcPr>
            <w:tcW w:type="dxa" w:w="4000"/>
          </w:tcPr>
          <w:p>
            <w:r>
              <w:t>删除</w:t>
            </w:r>
          </w:p>
        </w:tc>
      </w:tr>
      <w:tr>
        <w:tc>
          <w:tcPr>
            <w:tcW w:type="dxa" w:w="4000"/>
          </w:tcPr>
          <w:p>
            <w:r>
              <w:t>关键词（图2.4.7-1）（前端商城暂无功能）</w:t>
            </w:r>
          </w:p>
        </w:tc>
        <w:tc>
          <w:tcPr>
            <w:tcW w:type="dxa" w:w="4000"/>
          </w:tcPr>
          <w:p>
            <w:r>
              <w:t>编辑</w:t>
            </w:r>
          </w:p>
        </w:tc>
      </w:tr>
      <w:tr>
        <w:tc>
          <w:tcPr>
            <w:tcW w:type="dxa" w:w="4000"/>
          </w:tcPr>
          <w:p>
            <w:r>
              <w:t>关键词（图2.4.7-1）（前端商城暂无功能）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关键词（图2.4.7-1）（前端商城暂无功能）</w:t>
            </w:r>
          </w:p>
        </w:tc>
        <w:tc>
          <w:tcPr>
            <w:tcW w:type="dxa" w:w="4000"/>
          </w:tcPr>
          <w:p>
            <w:r>
              <w:t>导出</w:t>
            </w:r>
          </w:p>
        </w:tc>
      </w:tr>
      <w:tr>
        <w:tc>
          <w:tcPr>
            <w:tcW w:type="dxa" w:w="4000"/>
          </w:tcPr>
          <w:p>
            <w:r>
              <w:t>商品管理</w:t>
            </w:r>
          </w:p>
        </w:tc>
        <w:tc>
          <w:tcPr>
            <w:tcW w:type="dxa" w:w="4000"/>
          </w:tcPr>
          <w:p>
            <w:r>
              <w:t>商品列表（图2.5.1-1）</w:t>
            </w:r>
          </w:p>
        </w:tc>
      </w:tr>
      <w:tr>
        <w:tc>
          <w:tcPr>
            <w:tcW w:type="dxa" w:w="4000"/>
          </w:tcPr>
          <w:p>
            <w:r>
              <w:t>商品管理</w:t>
            </w:r>
          </w:p>
        </w:tc>
        <w:tc>
          <w:tcPr>
            <w:tcW w:type="dxa" w:w="4000"/>
          </w:tcPr>
          <w:p>
            <w:r>
              <w:t>商品评价（图2.5.2-1）（前端暂无评价功能）</w:t>
            </w:r>
          </w:p>
        </w:tc>
      </w:tr>
      <w:tr>
        <w:tc>
          <w:tcPr>
            <w:tcW w:type="dxa" w:w="4000"/>
          </w:tcPr>
          <w:p>
            <w:r>
              <w:t>广告管理（图2.6.1-1）</w:t>
            </w:r>
          </w:p>
        </w:tc>
        <w:tc>
          <w:tcPr>
            <w:tcW w:type="dxa" w:w="4000"/>
          </w:tcPr>
          <w:p>
            <w:r>
              <w:t>添加</w:t>
            </w:r>
          </w:p>
        </w:tc>
      </w:tr>
      <w:tr>
        <w:tc>
          <w:tcPr>
            <w:tcW w:type="dxa" w:w="4000"/>
          </w:tcPr>
          <w:p>
            <w:r>
              <w:t>广告管理（图2.6.1-1）</w:t>
            </w:r>
          </w:p>
        </w:tc>
        <w:tc>
          <w:tcPr>
            <w:tcW w:type="dxa" w:w="4000"/>
          </w:tcPr>
          <w:p>
            <w:r>
              <w:t>删除</w:t>
            </w:r>
          </w:p>
        </w:tc>
      </w:tr>
      <w:tr>
        <w:tc>
          <w:tcPr>
            <w:tcW w:type="dxa" w:w="4000"/>
          </w:tcPr>
          <w:p>
            <w:r>
              <w:t>广告管理（图2.6.1-1）</w:t>
            </w:r>
          </w:p>
        </w:tc>
        <w:tc>
          <w:tcPr>
            <w:tcW w:type="dxa" w:w="4000"/>
          </w:tcPr>
          <w:p>
            <w:r>
              <w:t>编辑</w:t>
            </w:r>
          </w:p>
        </w:tc>
      </w:tr>
      <w:tr>
        <w:tc>
          <w:tcPr>
            <w:tcW w:type="dxa" w:w="4000"/>
          </w:tcPr>
          <w:p>
            <w:r>
              <w:t>广告管理（图2.6.1-1）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广告管理（图2.6.1-1）</w:t>
            </w:r>
          </w:p>
        </w:tc>
        <w:tc>
          <w:tcPr>
            <w:tcW w:type="dxa" w:w="4000"/>
          </w:tcPr>
          <w:p>
            <w:r>
              <w:t>导出</w:t>
            </w:r>
          </w:p>
        </w:tc>
      </w:tr>
      <w:tr>
        <w:tc>
          <w:tcPr>
            <w:tcW w:type="dxa" w:w="4000"/>
          </w:tcPr>
          <w:p>
            <w:r>
              <w:t>优惠卷管理（图2.6.2-1）</w:t>
            </w:r>
          </w:p>
        </w:tc>
        <w:tc>
          <w:tcPr>
            <w:tcW w:type="dxa" w:w="4000"/>
          </w:tcPr>
          <w:p>
            <w:r>
              <w:t>添加</w:t>
            </w:r>
          </w:p>
        </w:tc>
      </w:tr>
      <w:tr>
        <w:tc>
          <w:tcPr>
            <w:tcW w:type="dxa" w:w="4000"/>
          </w:tcPr>
          <w:p>
            <w:r>
              <w:t>优惠卷管理（图2.6.2-1）</w:t>
            </w:r>
          </w:p>
        </w:tc>
        <w:tc>
          <w:tcPr>
            <w:tcW w:type="dxa" w:w="4000"/>
          </w:tcPr>
          <w:p>
            <w:r>
              <w:t>删除</w:t>
            </w:r>
          </w:p>
        </w:tc>
      </w:tr>
      <w:tr>
        <w:tc>
          <w:tcPr>
            <w:tcW w:type="dxa" w:w="4000"/>
          </w:tcPr>
          <w:p>
            <w:r>
              <w:t>优惠卷管理（图2.6.2-1）</w:t>
            </w:r>
          </w:p>
        </w:tc>
        <w:tc>
          <w:tcPr>
            <w:tcW w:type="dxa" w:w="4000"/>
          </w:tcPr>
          <w:p>
            <w:r>
              <w:t>编辑</w:t>
            </w:r>
          </w:p>
        </w:tc>
      </w:tr>
      <w:tr>
        <w:tc>
          <w:tcPr>
            <w:tcW w:type="dxa" w:w="4000"/>
          </w:tcPr>
          <w:p>
            <w:r>
              <w:t>优惠卷管理（图2.6.2-1）</w:t>
            </w:r>
          </w:p>
        </w:tc>
        <w:tc>
          <w:tcPr>
            <w:tcW w:type="dxa" w:w="4000"/>
          </w:tcPr>
          <w:p>
            <w:r>
              <w:t>详情</w:t>
            </w:r>
          </w:p>
        </w:tc>
      </w:tr>
      <w:tr>
        <w:tc>
          <w:tcPr>
            <w:tcW w:type="dxa" w:w="4000"/>
          </w:tcPr>
          <w:p>
            <w:r>
              <w:t>优惠卷管理（图2.6.2-1）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优惠卷管理（图2.6.2-1）</w:t>
            </w:r>
          </w:p>
        </w:tc>
        <w:tc>
          <w:tcPr>
            <w:tcW w:type="dxa" w:w="4000"/>
          </w:tcPr>
          <w:p>
            <w:r>
              <w:t>导出</w:t>
            </w:r>
          </w:p>
        </w:tc>
      </w:tr>
      <w:tr>
        <w:tc>
          <w:tcPr>
            <w:tcW w:type="dxa" w:w="4000"/>
          </w:tcPr>
          <w:p>
            <w:r>
              <w:t>专题管理（图2.6.3-1）</w:t>
            </w:r>
          </w:p>
        </w:tc>
        <w:tc>
          <w:tcPr>
            <w:tcW w:type="dxa" w:w="4000"/>
          </w:tcPr>
          <w:p>
            <w:r>
              <w:t>添加</w:t>
            </w:r>
          </w:p>
        </w:tc>
      </w:tr>
      <w:tr>
        <w:tc>
          <w:tcPr>
            <w:tcW w:type="dxa" w:w="4000"/>
          </w:tcPr>
          <w:p>
            <w:r>
              <w:t>专题管理（图2.6.3-1）</w:t>
            </w:r>
          </w:p>
        </w:tc>
        <w:tc>
          <w:tcPr>
            <w:tcW w:type="dxa" w:w="4000"/>
          </w:tcPr>
          <w:p>
            <w:r>
              <w:t>删除</w:t>
            </w:r>
          </w:p>
        </w:tc>
      </w:tr>
      <w:tr>
        <w:tc>
          <w:tcPr>
            <w:tcW w:type="dxa" w:w="4000"/>
          </w:tcPr>
          <w:p>
            <w:r>
              <w:t>专题管理（图2.6.3-1）</w:t>
            </w:r>
          </w:p>
        </w:tc>
        <w:tc>
          <w:tcPr>
            <w:tcW w:type="dxa" w:w="4000"/>
          </w:tcPr>
          <w:p>
            <w:r>
              <w:t>编辑</w:t>
            </w:r>
          </w:p>
        </w:tc>
      </w:tr>
      <w:tr>
        <w:tc>
          <w:tcPr>
            <w:tcW w:type="dxa" w:w="4000"/>
          </w:tcPr>
          <w:p>
            <w:r>
              <w:t>专题管理（图2.6.3-1）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专题管理（图2.6.3-1）</w:t>
            </w:r>
          </w:p>
        </w:tc>
        <w:tc>
          <w:tcPr>
            <w:tcW w:type="dxa" w:w="4000"/>
          </w:tcPr>
          <w:p>
            <w:r>
              <w:t>导出</w:t>
            </w:r>
          </w:p>
        </w:tc>
      </w:tr>
      <w:tr>
        <w:tc>
          <w:tcPr>
            <w:tcW w:type="dxa" w:w="4000"/>
          </w:tcPr>
          <w:p>
            <w:r>
              <w:t>团购规则（图2.6.4-1）</w:t>
            </w:r>
          </w:p>
        </w:tc>
        <w:tc>
          <w:tcPr>
            <w:tcW w:type="dxa" w:w="4000"/>
          </w:tcPr>
          <w:p>
            <w:r>
              <w:t>添加</w:t>
            </w:r>
          </w:p>
        </w:tc>
      </w:tr>
      <w:tr>
        <w:tc>
          <w:tcPr>
            <w:tcW w:type="dxa" w:w="4000"/>
          </w:tcPr>
          <w:p>
            <w:r>
              <w:t>团购规则（图2.6.4-1）</w:t>
            </w:r>
          </w:p>
        </w:tc>
        <w:tc>
          <w:tcPr>
            <w:tcW w:type="dxa" w:w="4000"/>
          </w:tcPr>
          <w:p>
            <w:r>
              <w:t>删除</w:t>
            </w:r>
          </w:p>
        </w:tc>
      </w:tr>
      <w:tr>
        <w:tc>
          <w:tcPr>
            <w:tcW w:type="dxa" w:w="4000"/>
          </w:tcPr>
          <w:p>
            <w:r>
              <w:t>团购规则（图2.6.4-1）</w:t>
            </w:r>
          </w:p>
        </w:tc>
        <w:tc>
          <w:tcPr>
            <w:tcW w:type="dxa" w:w="4000"/>
          </w:tcPr>
          <w:p>
            <w:r>
              <w:t>编辑</w:t>
            </w:r>
          </w:p>
        </w:tc>
      </w:tr>
      <w:tr>
        <w:tc>
          <w:tcPr>
            <w:tcW w:type="dxa" w:w="4000"/>
          </w:tcPr>
          <w:p>
            <w:r>
              <w:t>团购规则（图2.6.4-1）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团购规则（图2.6.4-1）</w:t>
            </w:r>
          </w:p>
        </w:tc>
        <w:tc>
          <w:tcPr>
            <w:tcW w:type="dxa" w:w="4000"/>
          </w:tcPr>
          <w:p>
            <w:r>
              <w:t>导出</w:t>
            </w:r>
          </w:p>
        </w:tc>
      </w:tr>
      <w:tr>
        <w:tc>
          <w:tcPr>
            <w:tcW w:type="dxa" w:w="4000"/>
          </w:tcPr>
          <w:p>
            <w:r>
              <w:t>团购活动（图2.6.5-1）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团购活动（图2.6.5-1）</w:t>
            </w:r>
          </w:p>
        </w:tc>
        <w:tc>
          <w:tcPr>
            <w:tcW w:type="dxa" w:w="4000"/>
          </w:tcPr>
          <w:p>
            <w:r>
              <w:t>导出</w:t>
            </w:r>
          </w:p>
        </w:tc>
      </w:tr>
      <w:tr>
        <w:tc>
          <w:tcPr>
            <w:tcW w:type="dxa" w:w="4000"/>
          </w:tcPr>
          <w:p>
            <w:r>
              <w:t>管理员（图2.7.1-1）</w:t>
            </w:r>
          </w:p>
        </w:tc>
        <w:tc>
          <w:tcPr>
            <w:tcW w:type="dxa" w:w="4000"/>
          </w:tcPr>
          <w:p>
            <w:r>
              <w:t>添加</w:t>
            </w:r>
          </w:p>
        </w:tc>
      </w:tr>
      <w:tr>
        <w:tc>
          <w:tcPr>
            <w:tcW w:type="dxa" w:w="4000"/>
          </w:tcPr>
          <w:p>
            <w:r>
              <w:t>通知管理（图2.7.2-1）</w:t>
            </w:r>
          </w:p>
        </w:tc>
        <w:tc>
          <w:tcPr>
            <w:tcW w:type="dxa" w:w="4000"/>
          </w:tcPr>
          <w:p>
            <w:r>
              <w:t>添加</w:t>
            </w:r>
          </w:p>
        </w:tc>
      </w:tr>
      <w:tr>
        <w:tc>
          <w:tcPr>
            <w:tcW w:type="dxa" w:w="4000"/>
          </w:tcPr>
          <w:p>
            <w:r>
              <w:t>通知管理（图2.7.2-1）</w:t>
            </w:r>
          </w:p>
        </w:tc>
        <w:tc>
          <w:tcPr>
            <w:tcW w:type="dxa" w:w="4000"/>
          </w:tcPr>
          <w:p>
            <w:r>
              <w:t>删除</w:t>
            </w:r>
          </w:p>
        </w:tc>
      </w:tr>
      <w:tr>
        <w:tc>
          <w:tcPr>
            <w:tcW w:type="dxa" w:w="4000"/>
          </w:tcPr>
          <w:p>
            <w:r>
              <w:t>通知管理（图2.7.2-1）</w:t>
            </w:r>
          </w:p>
        </w:tc>
        <w:tc>
          <w:tcPr>
            <w:tcW w:type="dxa" w:w="4000"/>
          </w:tcPr>
          <w:p>
            <w:r>
              <w:t>编辑</w:t>
            </w:r>
          </w:p>
        </w:tc>
      </w:tr>
      <w:tr>
        <w:tc>
          <w:tcPr>
            <w:tcW w:type="dxa" w:w="4000"/>
          </w:tcPr>
          <w:p>
            <w:r>
              <w:t>通知管理（图2.7.2-1）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通知管理（图2.7.2-1）</w:t>
            </w:r>
          </w:p>
        </w:tc>
        <w:tc>
          <w:tcPr>
            <w:tcW w:type="dxa" w:w="4000"/>
          </w:tcPr>
          <w:p>
            <w:r>
              <w:t>导出</w:t>
            </w:r>
          </w:p>
        </w:tc>
      </w:tr>
      <w:tr>
        <w:tc>
          <w:tcPr>
            <w:tcW w:type="dxa" w:w="4000"/>
          </w:tcPr>
          <w:p>
            <w:r>
              <w:t>操作日志（图2.7.3-1）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角色管理（图2.7.4-1）</w:t>
            </w:r>
          </w:p>
        </w:tc>
        <w:tc>
          <w:tcPr>
            <w:tcW w:type="dxa" w:w="4000"/>
          </w:tcPr>
          <w:p>
            <w:r>
              <w:t>添加</w:t>
            </w:r>
          </w:p>
        </w:tc>
      </w:tr>
      <w:tr>
        <w:tc>
          <w:tcPr>
            <w:tcW w:type="dxa" w:w="4000"/>
          </w:tcPr>
          <w:p>
            <w:r>
              <w:t>角色管理（图2.7.4-1）</w:t>
            </w:r>
          </w:p>
        </w:tc>
        <w:tc>
          <w:tcPr>
            <w:tcW w:type="dxa" w:w="4000"/>
          </w:tcPr>
          <w:p>
            <w:r>
              <w:t>删除</w:t>
            </w:r>
          </w:p>
        </w:tc>
      </w:tr>
      <w:tr>
        <w:tc>
          <w:tcPr>
            <w:tcW w:type="dxa" w:w="4000"/>
          </w:tcPr>
          <w:p>
            <w:r>
              <w:t>角色管理（图2.7.4-1）</w:t>
            </w:r>
          </w:p>
        </w:tc>
        <w:tc>
          <w:tcPr>
            <w:tcW w:type="dxa" w:w="4000"/>
          </w:tcPr>
          <w:p>
            <w:r>
              <w:t>编辑</w:t>
            </w:r>
          </w:p>
        </w:tc>
      </w:tr>
      <w:tr>
        <w:tc>
          <w:tcPr>
            <w:tcW w:type="dxa" w:w="4000"/>
          </w:tcPr>
          <w:p>
            <w:r>
              <w:t>角色管理（图2.7.4-1）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角色管理（图2.7.4-1）</w:t>
            </w:r>
          </w:p>
        </w:tc>
        <w:tc>
          <w:tcPr>
            <w:tcW w:type="dxa" w:w="4000"/>
          </w:tcPr>
          <w:p>
            <w:r>
              <w:t>授权</w:t>
            </w:r>
          </w:p>
        </w:tc>
      </w:tr>
      <w:tr>
        <w:tc>
          <w:tcPr>
            <w:tcW w:type="dxa" w:w="4000"/>
          </w:tcPr>
          <w:p>
            <w:r>
              <w:t>缺陷管理（图2.7.5-1）</w:t>
            </w:r>
          </w:p>
        </w:tc>
        <w:tc>
          <w:tcPr>
            <w:tcW w:type="dxa" w:w="4000"/>
          </w:tcPr>
          <w:p>
            <w:r>
              <w:t>添加</w:t>
            </w:r>
          </w:p>
        </w:tc>
      </w:tr>
      <w:tr>
        <w:tc>
          <w:tcPr>
            <w:tcW w:type="dxa" w:w="4000"/>
          </w:tcPr>
          <w:p>
            <w:r>
              <w:t>缺陷管理（图2.7.5-1）</w:t>
            </w:r>
          </w:p>
        </w:tc>
        <w:tc>
          <w:tcPr>
            <w:tcW w:type="dxa" w:w="4000"/>
          </w:tcPr>
          <w:p>
            <w:r>
              <w:t>删除</w:t>
            </w:r>
          </w:p>
        </w:tc>
      </w:tr>
      <w:tr>
        <w:tc>
          <w:tcPr>
            <w:tcW w:type="dxa" w:w="4000"/>
          </w:tcPr>
          <w:p>
            <w:r>
              <w:t>缺陷管理（图2.7.5-1）</w:t>
            </w:r>
          </w:p>
        </w:tc>
        <w:tc>
          <w:tcPr>
            <w:tcW w:type="dxa" w:w="4000"/>
          </w:tcPr>
          <w:p>
            <w:r>
              <w:t>编辑</w:t>
            </w:r>
          </w:p>
        </w:tc>
      </w:tr>
      <w:tr>
        <w:tc>
          <w:tcPr>
            <w:tcW w:type="dxa" w:w="4000"/>
          </w:tcPr>
          <w:p>
            <w:r>
              <w:t>缺陷管理（图2.7.5-1）</w:t>
            </w:r>
          </w:p>
        </w:tc>
        <w:tc>
          <w:tcPr>
            <w:tcW w:type="dxa" w:w="4000"/>
          </w:tcPr>
          <w:p>
            <w:r>
              <w:tab/>
              <w:t>查找</w:t>
            </w:r>
          </w:p>
        </w:tc>
      </w:tr>
      <w:tr>
        <w:tc>
          <w:tcPr>
            <w:tcW w:type="dxa" w:w="4000"/>
          </w:tcPr>
          <w:p>
            <w:r>
              <w:t>缺陷管理（图2.7.5-1）</w:t>
            </w:r>
          </w:p>
        </w:tc>
        <w:tc>
          <w:tcPr>
            <w:tcW w:type="dxa" w:w="4000"/>
          </w:tcPr>
          <w:p>
            <w:r>
              <w:t>缺陷开启关闭</w:t>
            </w:r>
          </w:p>
        </w:tc>
      </w:tr>
      <w:tr>
        <w:tc>
          <w:tcPr>
            <w:tcW w:type="dxa" w:w="4000"/>
          </w:tcPr>
          <w:p>
            <w:r>
              <w:t>缺陷管理（图2.7.5-1）</w:t>
            </w:r>
          </w:p>
        </w:tc>
        <w:tc>
          <w:tcPr>
            <w:tcW w:type="dxa" w:w="4000"/>
          </w:tcPr>
          <w:p>
            <w:r>
              <w:t>导出</w:t>
            </w:r>
          </w:p>
        </w:tc>
      </w:tr>
      <w:tr>
        <w:tc>
          <w:tcPr>
            <w:tcW w:type="dxa" w:w="4000"/>
          </w:tcPr>
          <w:p>
            <w:r>
              <w:t>对象存储（图2.7.7-1）</w:t>
            </w:r>
          </w:p>
        </w:tc>
        <w:tc>
          <w:tcPr>
            <w:tcW w:type="dxa" w:w="4000"/>
          </w:tcPr>
          <w:p>
            <w:r>
              <w:t>添加</w:t>
            </w:r>
          </w:p>
        </w:tc>
      </w:tr>
      <w:tr>
        <w:tc>
          <w:tcPr>
            <w:tcW w:type="dxa" w:w="4000"/>
          </w:tcPr>
          <w:p>
            <w:r>
              <w:t>对象存储（图2.7.7-1）</w:t>
            </w:r>
          </w:p>
        </w:tc>
        <w:tc>
          <w:tcPr>
            <w:tcW w:type="dxa" w:w="4000"/>
          </w:tcPr>
          <w:p>
            <w:r>
              <w:t>删除</w:t>
            </w:r>
          </w:p>
        </w:tc>
      </w:tr>
      <w:tr>
        <w:tc>
          <w:tcPr>
            <w:tcW w:type="dxa" w:w="4000"/>
          </w:tcPr>
          <w:p>
            <w:r>
              <w:t>对象存储（图2.7.7-1）</w:t>
            </w:r>
          </w:p>
        </w:tc>
        <w:tc>
          <w:tcPr>
            <w:tcW w:type="dxa" w:w="4000"/>
          </w:tcPr>
          <w:p>
            <w:r>
              <w:t>编辑</w:t>
            </w:r>
          </w:p>
        </w:tc>
      </w:tr>
      <w:tr>
        <w:tc>
          <w:tcPr>
            <w:tcW w:type="dxa" w:w="4000"/>
          </w:tcPr>
          <w:p>
            <w:r>
              <w:t>对象存储（图2.7.7-1）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对象存储（图2.7.7-1）</w:t>
            </w:r>
          </w:p>
        </w:tc>
        <w:tc>
          <w:tcPr>
            <w:tcW w:type="dxa" w:w="4000"/>
          </w:tcPr>
          <w:p>
            <w:r>
              <w:t>导出</w:t>
            </w:r>
          </w:p>
        </w:tc>
      </w:tr>
      <w:tr>
        <w:tc>
          <w:tcPr>
            <w:tcW w:type="dxa" w:w="4000"/>
          </w:tcPr>
          <w:p>
            <w:r>
              <w:t>显示配置（图2.8.4-1）</w:t>
            </w:r>
          </w:p>
        </w:tc>
        <w:tc>
          <w:tcPr>
            <w:tcW w:type="dxa" w:w="4000"/>
          </w:tcPr>
          <w:p>
            <w:r>
              <w:t>首页配置（图2.8.4-1）</w:t>
            </w:r>
          </w:p>
        </w:tc>
      </w:tr>
      <w:tr>
        <w:tc>
          <w:tcPr>
            <w:tcW w:type="dxa" w:w="4000"/>
          </w:tcPr>
          <w:p>
            <w:r>
              <w:t>显示配置（图2.8.4-1）</w:t>
            </w:r>
          </w:p>
        </w:tc>
        <w:tc>
          <w:tcPr>
            <w:tcW w:type="dxa" w:w="4000"/>
          </w:tcPr>
          <w:p>
            <w:r>
              <w:t>其他配置（图2.8.4-2）（暂无功能）</w:t>
            </w:r>
          </w:p>
        </w:tc>
      </w:tr>
      <w:tr>
        <w:tc>
          <w:tcPr>
            <w:tcW w:type="dxa" w:w="4000"/>
          </w:tcPr>
          <w:p>
            <w:r>
              <w:t>通知中心</w:t>
            </w:r>
          </w:p>
        </w:tc>
        <w:tc>
          <w:tcPr>
            <w:tcW w:type="dxa" w:w="4000"/>
          </w:tcPr>
          <w:p>
            <w:r>
              <w:t>查找</w:t>
            </w:r>
          </w:p>
        </w:tc>
      </w:tr>
      <w:tr>
        <w:tc>
          <w:tcPr>
            <w:tcW w:type="dxa" w:w="4000"/>
          </w:tcPr>
          <w:p>
            <w:r>
              <w:t>通知中心</w:t>
            </w:r>
          </w:p>
        </w:tc>
        <w:tc>
          <w:tcPr>
            <w:tcW w:type="dxa" w:w="4000"/>
          </w:tcPr>
          <w:p>
            <w:r>
              <w:t>阅读</w:t>
            </w:r>
          </w:p>
        </w:tc>
      </w:tr>
      <w:tr>
        <w:tc>
          <w:tcPr>
            <w:tcW w:type="dxa" w:w="4000"/>
          </w:tcPr>
          <w:p>
            <w:r>
              <w:t>通知中心</w:t>
            </w:r>
          </w:p>
        </w:tc>
        <w:tc>
          <w:tcPr>
            <w:tcW w:type="dxa" w:w="4000"/>
          </w:tcPr>
          <w:p>
            <w:r>
              <w:t>删除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